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📧 O365 User Setup &amp; Support Guide</w:t>
      </w:r>
    </w:p>
    <w:p>
      <w:pPr>
        <w:jc w:val="center"/>
      </w:pPr>
      <w:r>
        <w:t>Created by: Justin Asamoah</w:t>
      </w:r>
    </w:p>
    <w:p>
      <w:pPr>
        <w:jc w:val="center"/>
      </w:pPr>
      <w:r>
        <w:t>Last updated: 2025-10-04</w:t>
      </w:r>
    </w:p>
    <w:p>
      <w:r>
        <w:br w:type="page"/>
      </w:r>
    </w:p>
    <w:p>
      <w:pPr>
        <w:pStyle w:val="Heading1"/>
      </w:pPr>
      <w:r>
        <w:t>Overview</w:t>
      </w:r>
    </w:p>
    <w:p>
      <w:r>
        <w:t>Step-by-step support instructions for common Microsoft 365 (O365) user issues. Use as a KB article for end users or internally during support.</w:t>
      </w:r>
    </w:p>
    <w:p>
      <w:pPr>
        <w:pStyle w:val="ListBullet"/>
      </w:pPr>
      <w:r>
        <w:t>Password resets with MFA (self-service &amp; assisted)</w:t>
      </w:r>
    </w:p>
    <w:p>
      <w:pPr>
        <w:pStyle w:val="ListBullet"/>
      </w:pPr>
      <w:r>
        <w:t>OneDrive sync problems (reset &amp; re-sign-in)</w:t>
      </w:r>
    </w:p>
    <w:p>
      <w:pPr>
        <w:pStyle w:val="ListBullet"/>
      </w:pPr>
      <w:r>
        <w:t>Outlook configuration (desktop &amp; mobile)</w:t>
      </w:r>
    </w:p>
    <w:p>
      <w:pPr>
        <w:pStyle w:val="ListBullet"/>
      </w:pPr>
      <w:r>
        <w:t>Teams access &amp; permissions (members, guests, files)</w:t>
      </w:r>
    </w:p>
    <w:p>
      <w:r>
        <w:rPr>
          <w:b/>
        </w:rPr>
        <w:t xml:space="preserve">Audience: </w:t>
      </w:r>
      <w:r>
        <w:t>IT Helpdesk and end users.</w:t>
      </w:r>
    </w:p>
    <w:p>
      <w:r>
        <w:rPr>
          <w:b/>
        </w:rPr>
        <w:t xml:space="preserve">Tip: </w:t>
      </w:r>
      <w:r>
        <w:t>Turn repeated steps into canned responses for faster support.</w:t>
      </w:r>
    </w:p>
    <w:p>
      <w:pPr>
        <w:pStyle w:val="Heading1"/>
      </w:pPr>
      <w:r>
        <w:t>1) Password Reset with MFA</w:t>
      </w:r>
    </w:p>
    <w:p>
      <w:pPr>
        <w:pStyle w:val="Heading2"/>
      </w:pPr>
      <w:r>
        <w:t>Self‑Service (User)</w:t>
      </w:r>
    </w:p>
    <w:p>
      <w:pPr>
        <w:pStyle w:val="ListNumber"/>
      </w:pPr>
      <w:r>
        <w:t>Go to https://portal.office.com and choose ‘Can’t access your account?’ or visit https://aka.ms/sspr.</w:t>
      </w:r>
    </w:p>
    <w:p>
      <w:pPr>
        <w:pStyle w:val="ListNumber"/>
      </w:pPr>
      <w:r>
        <w:t>Enter work email and complete MFA verification.</w:t>
      </w:r>
    </w:p>
    <w:p>
      <w:pPr>
        <w:pStyle w:val="ListNumber"/>
      </w:pPr>
      <w:r>
        <w:t>Create a new password per policy.</w:t>
      </w:r>
    </w:p>
    <w:p>
      <w:pPr>
        <w:pStyle w:val="ListNumber"/>
      </w:pPr>
      <w:r>
        <w:t>Sign into Outlook, Teams, and OneDrive.</w:t>
      </w:r>
    </w:p>
    <w:p>
      <w:r>
        <w:rPr>
          <w:b/>
        </w:rPr>
        <w:t xml:space="preserve">Confirm: </w:t>
      </w:r>
      <w:r>
        <w:t>User signs into webmail and Teams without prompts.</w:t>
      </w:r>
    </w:p>
    <w:p>
      <w:pPr>
        <w:pStyle w:val="Heading2"/>
      </w:pPr>
      <w:r>
        <w:t>Assisted Reset (IT)</w:t>
      </w:r>
    </w:p>
    <w:p>
      <w:pPr>
        <w:pStyle w:val="ListNumber"/>
      </w:pPr>
      <w:r>
        <w:t>Verify identity per policy.</w:t>
      </w:r>
    </w:p>
    <w:p>
      <w:pPr>
        <w:pStyle w:val="ListNumber"/>
      </w:pPr>
      <w:r>
        <w:t>Reset password in Entra ID / AD and enforce change at next sign-in.</w:t>
      </w:r>
    </w:p>
    <w:p>
      <w:pPr>
        <w:pStyle w:val="ListNumber"/>
      </w:pPr>
      <w:r>
        <w:t>Check Conditional Access/MFA is enabled if required.</w:t>
      </w:r>
    </w:p>
    <w:p>
      <w:pPr>
        <w:pStyle w:val="ListNumber"/>
      </w:pPr>
      <w:r>
        <w:t>Ask user to sign into webmail first, then desktop apps.</w:t>
      </w:r>
    </w:p>
    <w:p>
      <w:r>
        <w:rPr>
          <w:b/>
        </w:rPr>
        <w:t xml:space="preserve">If still failing: </w:t>
      </w:r>
      <w:r>
        <w:t>Clear saved credentials in Windows Credential Manager.</w:t>
      </w:r>
    </w:p>
    <w:p>
      <w:pPr>
        <w:pStyle w:val="Heading1"/>
      </w:pPr>
      <w:r>
        <w:t>2) Outlook Configuration</w:t>
      </w:r>
    </w:p>
    <w:p>
      <w:pPr>
        <w:pStyle w:val="Heading2"/>
      </w:pPr>
      <w:r>
        <w:t>Outlook Desktop – Fix Sync / New Profile</w:t>
      </w:r>
    </w:p>
    <w:p>
      <w:pPr>
        <w:pStyle w:val="ListNumber"/>
      </w:pPr>
      <w:r>
        <w:t>Close Outlook.</w:t>
      </w:r>
    </w:p>
    <w:p>
      <w:pPr>
        <w:pStyle w:val="ListNumber"/>
      </w:pPr>
      <w:r>
        <w:t>Control Panel → Mail (Microsoft Outlook) → Show Profiles….</w:t>
      </w:r>
    </w:p>
    <w:p>
      <w:pPr>
        <w:pStyle w:val="ListNumber"/>
      </w:pPr>
      <w:r>
        <w:t>Add… → enter email to create new profile.</w:t>
      </w:r>
    </w:p>
    <w:p>
      <w:pPr>
        <w:pStyle w:val="ListNumber"/>
      </w:pPr>
      <w:r>
        <w:t>Set ‘Always use this profile’ to new one → open Outlook.</w:t>
      </w:r>
    </w:p>
    <w:p>
      <w:pPr>
        <w:pStyle w:val="ListNumber"/>
      </w:pPr>
      <w:r>
        <w:t>Send a test email both ways.</w:t>
      </w:r>
    </w:p>
    <w:p>
      <w:r>
        <w:rPr>
          <w:b/>
        </w:rPr>
        <w:t xml:space="preserve">Extra: </w:t>
      </w:r>
      <w:r>
        <w:t>Clear cached credentials before creating a new profile if needed.</w:t>
      </w:r>
    </w:p>
    <w:p>
      <w:pPr>
        <w:pStyle w:val="Heading2"/>
      </w:pPr>
      <w:r>
        <w:t>Outlook Mobile (iOS/Android)</w:t>
      </w:r>
    </w:p>
    <w:p>
      <w:pPr>
        <w:pStyle w:val="ListNumber"/>
      </w:pPr>
      <w:r>
        <w:t>Install Microsoft Outlook app.</w:t>
      </w:r>
    </w:p>
    <w:p>
      <w:pPr>
        <w:pStyle w:val="ListNumber"/>
      </w:pPr>
      <w:r>
        <w:t>Add work email → complete MFA.</w:t>
      </w:r>
    </w:p>
    <w:p>
      <w:pPr>
        <w:pStyle w:val="ListNumber"/>
      </w:pPr>
      <w:r>
        <w:t>Enable notifications.</w:t>
      </w:r>
    </w:p>
    <w:p>
      <w:pPr>
        <w:pStyle w:val="Heading1"/>
      </w:pPr>
      <w:r>
        <w:t>3) OneDrive – Sync Problems</w:t>
      </w:r>
    </w:p>
    <w:p>
      <w:pPr>
        <w:pStyle w:val="Heading2"/>
      </w:pPr>
      <w:r>
        <w:t>Quick Checks</w:t>
      </w:r>
    </w:p>
    <w:p>
      <w:pPr>
        <w:pStyle w:val="ListBullet"/>
      </w:pPr>
      <w:r>
        <w:t>Signed into OneDrive with work account?</w:t>
      </w:r>
    </w:p>
    <w:p>
      <w:pPr>
        <w:pStyle w:val="ListBullet"/>
      </w:pPr>
      <w:r>
        <w:t>Internet/VPN OK?</w:t>
      </w:r>
    </w:p>
    <w:p>
      <w:pPr>
        <w:pStyle w:val="ListBullet"/>
      </w:pPr>
      <w:r>
        <w:t>Files On-Demand enabled?</w:t>
      </w:r>
    </w:p>
    <w:p>
      <w:pPr>
        <w:pStyle w:val="Heading2"/>
      </w:pPr>
      <w:r>
        <w:t>Full Reset</w:t>
      </w:r>
    </w:p>
    <w:p>
      <w:pPr>
        <w:pStyle w:val="ListNumber"/>
      </w:pPr>
      <w:r>
        <w:t>Quit OneDrive.</w:t>
      </w:r>
    </w:p>
    <w:p>
      <w:pPr>
        <w:pStyle w:val="ListNumber"/>
      </w:pPr>
      <w:r>
        <w:t>Win+R: %localappdata%\Microsoft\OneDrive\onedrive.exe /reset</w:t>
      </w:r>
    </w:p>
    <w:p>
      <w:pPr>
        <w:pStyle w:val="ListNumber"/>
      </w:pPr>
      <w:r>
        <w:t>Start OneDrive and sign in again.</w:t>
      </w:r>
    </w:p>
    <w:p>
      <w:pPr>
        <w:pStyle w:val="ListNumber"/>
      </w:pPr>
      <w:r>
        <w:t>Re-link SharePoint libraries via ‘Sync’.</w:t>
      </w:r>
    </w:p>
    <w:p>
      <w:r>
        <w:rPr>
          <w:b/>
        </w:rPr>
        <w:t xml:space="preserve">Confirm: </w:t>
      </w:r>
      <w:r>
        <w:t>Green check marks return; edits sync both ways.</w:t>
      </w:r>
    </w:p>
    <w:p>
      <w:pPr>
        <w:pStyle w:val="Heading1"/>
      </w:pPr>
      <w:r>
        <w:t>4) Teams – Access &amp; Permissions</w:t>
      </w:r>
    </w:p>
    <w:p>
      <w:pPr>
        <w:pStyle w:val="Heading2"/>
      </w:pPr>
      <w:r>
        <w:t>Membership &amp; Guest Access</w:t>
      </w:r>
    </w:p>
    <w:p>
      <w:pPr>
        <w:pStyle w:val="ListNumber"/>
      </w:pPr>
      <w:r>
        <w:t>Confirm user is a member (or invite as guest).</w:t>
      </w:r>
    </w:p>
    <w:p>
      <w:pPr>
        <w:pStyle w:val="ListNumber"/>
      </w:pPr>
      <w:r>
        <w:t>If external, verify guest access is allowed.</w:t>
      </w:r>
    </w:p>
    <w:p>
      <w:pPr>
        <w:pStyle w:val="ListNumber"/>
      </w:pPr>
      <w:r>
        <w:t>Sign out/in to refresh permissions.</w:t>
      </w:r>
    </w:p>
    <w:p>
      <w:pPr>
        <w:pStyle w:val="Heading2"/>
      </w:pPr>
      <w:r>
        <w:t>Client Fix (Desktop)</w:t>
      </w:r>
    </w:p>
    <w:p>
      <w:pPr>
        <w:pStyle w:val="ListNumber"/>
      </w:pPr>
      <w:r>
        <w:t>Sign out of Teams.</w:t>
      </w:r>
    </w:p>
    <w:p>
      <w:pPr>
        <w:pStyle w:val="ListNumber"/>
      </w:pPr>
      <w:r>
        <w:t>Clear cache: %appdata%\Microsoft\Teams (delete Cache, tmp).</w:t>
      </w:r>
    </w:p>
    <w:p>
      <w:pPr>
        <w:pStyle w:val="ListNumber"/>
      </w:pPr>
      <w:r>
        <w:t>Sign in and test access.</w:t>
      </w:r>
    </w:p>
    <w:p>
      <w:pPr>
        <w:pStyle w:val="Heading1"/>
      </w:pPr>
      <w:r>
        <w:t>5) Quick Triage Checklists</w:t>
      </w:r>
    </w:p>
    <w:p>
      <w:pPr>
        <w:pStyle w:val="Heading2"/>
      </w:pPr>
      <w:r>
        <w:t>Email/Outlook</w:t>
      </w:r>
    </w:p>
    <w:p>
      <w:pPr>
        <w:pStyle w:val="ListBullet"/>
      </w:pPr>
      <w:r>
        <w:t>Webmail works? Issue is local.</w:t>
      </w:r>
    </w:p>
    <w:p>
      <w:pPr>
        <w:pStyle w:val="ListBullet"/>
      </w:pPr>
      <w:r>
        <w:t>License/mailbox OK?</w:t>
      </w:r>
    </w:p>
    <w:p>
      <w:pPr>
        <w:pStyle w:val="ListBullet"/>
      </w:pPr>
      <w:r>
        <w:t>New profile usually resolves sync faults.</w:t>
      </w:r>
    </w:p>
    <w:p>
      <w:pPr>
        <w:pStyle w:val="Heading2"/>
      </w:pPr>
      <w:r>
        <w:t>OneDrive</w:t>
      </w:r>
    </w:p>
    <w:p>
      <w:pPr>
        <w:pStyle w:val="ListBullet"/>
      </w:pPr>
      <w:r>
        <w:t>Signed in with work account?</w:t>
      </w:r>
    </w:p>
    <w:p>
      <w:pPr>
        <w:pStyle w:val="ListBullet"/>
      </w:pPr>
      <w:r>
        <w:t>Run onedrive.exe /reset and re-link libraries.</w:t>
      </w:r>
    </w:p>
    <w:p>
      <w:pPr>
        <w:pStyle w:val="ListBullet"/>
      </w:pPr>
      <w:r>
        <w:t>Check file size/path limits.</w:t>
      </w:r>
    </w:p>
    <w:p>
      <w:pPr>
        <w:pStyle w:val="Heading2"/>
      </w:pPr>
      <w:r>
        <w:t>Teams</w:t>
      </w:r>
    </w:p>
    <w:p>
      <w:pPr>
        <w:pStyle w:val="ListBullet"/>
      </w:pPr>
      <w:r>
        <w:t>Membership/permissions first.</w:t>
      </w:r>
    </w:p>
    <w:p>
      <w:pPr>
        <w:pStyle w:val="ListBullet"/>
      </w:pPr>
      <w:r>
        <w:t>Try web (teams.microsoft.com).</w:t>
      </w:r>
    </w:p>
    <w:p>
      <w:pPr>
        <w:pStyle w:val="ListBullet"/>
      </w:pPr>
      <w:r>
        <w:t>Single-file failures → SharePoint permissions.</w:t>
      </w:r>
    </w:p>
    <w:p>
      <w:pPr>
        <w:pStyle w:val="Heading1"/>
      </w:pPr>
      <w:r>
        <w:t>6) Communication Templates</w:t>
      </w:r>
    </w:p>
    <w:p>
      <w:pPr>
        <w:pStyle w:val="Heading2"/>
      </w:pPr>
      <w:r>
        <w:t>Password Reset – User Email</w:t>
      </w:r>
    </w:p>
    <w:p>
      <w:r>
        <w:t>Hi [Name],</w:t>
        <w:br/>
        <w:br/>
        <w:t>I’ve reset your password. Please sign into https://portal.office.com, then Outlook/Teams. If prompts repeat, restart your device and try again.</w:t>
        <w:br/>
        <w:br/>
        <w:t>Thanks,</w:t>
        <w:br/>
        <w:t>IT Helpdesk</w:t>
      </w:r>
    </w:p>
    <w:p>
      <w:pPr>
        <w:pStyle w:val="Heading2"/>
      </w:pPr>
      <w:r>
        <w:t>Outlook Sync – User Email</w:t>
      </w:r>
    </w:p>
    <w:p>
      <w:r>
        <w:t>Hi [Name],</w:t>
        <w:br/>
        <w:br/>
        <w:t>We repaired your Outlook profile. Keep Outlook open a few minutes while it finishes syncing. If emails don’t appear, check webmail and reply here.</w:t>
        <w:br/>
        <w:br/>
        <w:t>Thanks,</w:t>
        <w:br/>
        <w:t>IT Helpdesk</w:t>
      </w:r>
    </w:p>
    <w:p>
      <w:pPr>
        <w:pStyle w:val="Heading2"/>
      </w:pPr>
      <w:r>
        <w:t>OneDrive Reset – User Email</w:t>
      </w:r>
    </w:p>
    <w:p>
      <w:r>
        <w:t>Hi [Name],</w:t>
        <w:br/>
        <w:br/>
        <w:t>After the OneDrive reset, please sign back in. Watch for the green check marks. Re-link any SharePoint libraries via the site’s Sync button.</w:t>
        <w:br/>
        <w:br/>
        <w:t>Thanks,</w:t>
        <w:br/>
        <w:t>IT Helpdesk</w:t>
      </w:r>
    </w:p>
    <w:p>
      <w:pPr>
        <w:pStyle w:val="Heading1"/>
      </w:pPr>
      <w:r>
        <w:t>Appendix: Useful Shortcuts (Windows)</w:t>
      </w:r>
    </w:p>
    <w:p>
      <w:pPr>
        <w:pStyle w:val="ListBullet"/>
      </w:pPr>
      <w:r>
        <w:t>Credential Manager: Control Panel → User Accounts → Credential Manager</w:t>
      </w:r>
    </w:p>
    <w:p>
      <w:pPr>
        <w:pStyle w:val="ListBullet"/>
      </w:pPr>
      <w:r>
        <w:t>Teams cache: %appdata%\Microsoft\Teams</w:t>
      </w:r>
    </w:p>
    <w:p>
      <w:pPr>
        <w:pStyle w:val="ListBullet"/>
      </w:pPr>
      <w:r>
        <w:t>OneDrive reset: %localappdata%\Microsoft\OneDrive\onedrive.exe /reset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